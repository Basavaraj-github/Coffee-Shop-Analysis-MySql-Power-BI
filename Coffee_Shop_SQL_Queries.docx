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4AF9" w14:textId="4BB7113E" w:rsidR="000854D8" w:rsidRPr="000854D8" w:rsidRDefault="00000000" w:rsidP="000854D8">
      <w:pPr>
        <w:pStyle w:val="Heading1"/>
      </w:pPr>
      <w:r>
        <w:t>Coffee Shop Sales Analysis - SQL Queries</w:t>
      </w:r>
    </w:p>
    <w:p w14:paraId="6EBD6400" w14:textId="5D3152E7" w:rsidR="00B96CA6" w:rsidRPr="00B96CA6" w:rsidRDefault="00B96CA6" w:rsidP="00B96CA6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Cleaning and </w:t>
      </w:r>
      <w:proofErr w:type="gramStart"/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Modifying</w:t>
      </w:r>
      <w:proofErr w:type="gramEnd"/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</w:t>
      </w:r>
    </w:p>
    <w:p w14:paraId="6680250F" w14:textId="19270157" w:rsidR="000854D8" w:rsidRDefault="00000000">
      <w:r>
        <w:t xml:space="preserve">create database </w:t>
      </w:r>
      <w:proofErr w:type="spellStart"/>
      <w:r>
        <w:t>coffee_data</w:t>
      </w:r>
      <w:proofErr w:type="spellEnd"/>
      <w:r>
        <w:t>;</w:t>
      </w:r>
      <w:r>
        <w:br/>
      </w:r>
      <w:r>
        <w:br/>
        <w:t>show databases;</w:t>
      </w:r>
      <w:r>
        <w:br/>
      </w:r>
      <w:r>
        <w:br/>
        <w:t xml:space="preserve">use </w:t>
      </w:r>
      <w:proofErr w:type="spellStart"/>
      <w:r>
        <w:t>Coffee_data</w:t>
      </w:r>
      <w:proofErr w:type="spellEnd"/>
      <w:r>
        <w:t>;</w:t>
      </w:r>
      <w:r>
        <w:br/>
      </w:r>
      <w:r>
        <w:br/>
        <w:t>select count(</w:t>
      </w:r>
      <w:proofErr w:type="spellStart"/>
      <w:r>
        <w:t>transaction_date</w:t>
      </w:r>
      <w:proofErr w:type="spellEnd"/>
      <w:r>
        <w:t xml:space="preserve">) from </w:t>
      </w:r>
      <w:proofErr w:type="spellStart"/>
      <w:r>
        <w:t>coffee_shop</w:t>
      </w:r>
      <w:proofErr w:type="spellEnd"/>
      <w:r>
        <w:t>;</w:t>
      </w:r>
      <w:r>
        <w:br/>
      </w:r>
      <w:r>
        <w:br/>
        <w:t xml:space="preserve">alter table coffee_shop </w:t>
      </w:r>
      <w:r>
        <w:br/>
        <w:t>change column ï»¿transaction_id transaction_id int;</w:t>
      </w:r>
      <w:r>
        <w:br/>
      </w:r>
      <w:r>
        <w:br/>
        <w:t xml:space="preserve">update coffee_shop </w:t>
      </w:r>
      <w:r>
        <w:br/>
        <w:t>set transaction_date = str_to_date(transaction_date, '%d-%m-%y');</w:t>
      </w:r>
      <w:r>
        <w:br/>
      </w:r>
      <w:r>
        <w:br/>
        <w:t>SET SQL_SAFE_UPDATES = 0;</w:t>
      </w:r>
      <w:r>
        <w:br/>
      </w:r>
      <w:r>
        <w:br/>
        <w:t xml:space="preserve">UPDATE coffee_shop </w:t>
      </w:r>
      <w:r>
        <w:br/>
        <w:t>SET transaction_date = STR_TO_DATE(transaction_date, '%d-%m-%Y')</w:t>
      </w:r>
      <w:r>
        <w:br/>
        <w:t>WHERE transaction_id IS NOT NULL;</w:t>
      </w:r>
      <w:r>
        <w:br/>
      </w:r>
      <w:r>
        <w:br/>
        <w:t>alter table coffee_shop</w:t>
      </w:r>
      <w:r>
        <w:br/>
        <w:t>modify column transaction_date DATE;</w:t>
      </w:r>
      <w:r>
        <w:br/>
      </w:r>
      <w:r>
        <w:br/>
        <w:t>alter table coffee_shop</w:t>
      </w:r>
      <w:r>
        <w:br/>
        <w:t xml:space="preserve">modify column </w:t>
      </w:r>
      <w:proofErr w:type="spellStart"/>
      <w:r>
        <w:t>transaction_time</w:t>
      </w:r>
      <w:proofErr w:type="spellEnd"/>
      <w:r>
        <w:t xml:space="preserve"> time;</w:t>
      </w:r>
    </w:p>
    <w:p w14:paraId="627F5760" w14:textId="77777777" w:rsidR="000854D8" w:rsidRDefault="000854D8">
      <w:r>
        <w:t xml:space="preserve">describe </w:t>
      </w:r>
      <w:proofErr w:type="spellStart"/>
      <w:r>
        <w:t>coffee_</w:t>
      </w:r>
      <w:proofErr w:type="gramStart"/>
      <w:r>
        <w:t>shop</w:t>
      </w:r>
      <w:proofErr w:type="spellEnd"/>
      <w:r>
        <w:t>;</w:t>
      </w:r>
      <w:proofErr w:type="gramEnd"/>
    </w:p>
    <w:p w14:paraId="3E7D04E3" w14:textId="77777777" w:rsidR="000854D8" w:rsidRDefault="000854D8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F2BC02" wp14:editId="011AC85D">
            <wp:extent cx="4533900" cy="1672925"/>
            <wp:effectExtent l="0" t="0" r="0" b="3810"/>
            <wp:docPr id="12153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8219" name="Picture 1215348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21" cy="16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</w:p>
    <w:p w14:paraId="30600F7F" w14:textId="0B39ABB5" w:rsidR="00B96CA6" w:rsidRPr="000854D8" w:rsidRDefault="00B96CA6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Total Sales Analysis</w:t>
      </w:r>
    </w:p>
    <w:p w14:paraId="59D3EDEB" w14:textId="77777777" w:rsidR="00B96CA6" w:rsidRPr="00B96CA6" w:rsidRDefault="00B96CA6" w:rsidP="00B96C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6CA6">
        <w:rPr>
          <w:sz w:val="24"/>
          <w:szCs w:val="24"/>
        </w:rPr>
        <w:t>Calculate total Sales for Each Month</w:t>
      </w:r>
    </w:p>
    <w:p w14:paraId="7B406F77" w14:textId="77777777" w:rsidR="00B96CA6" w:rsidRDefault="00000000" w:rsidP="00B96CA6">
      <w:pPr>
        <w:pStyle w:val="ListParagraph"/>
      </w:pPr>
      <w:r>
        <w:br/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transaction_date</w:t>
      </w:r>
      <w:proofErr w:type="spellEnd"/>
      <w:r>
        <w:t xml:space="preserve">) as Month, </w:t>
      </w:r>
      <w:r>
        <w:br/>
        <w:t>round(sum(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>),3) as Total_sales</w:t>
      </w:r>
      <w:r>
        <w:br/>
        <w:t>from coffee_shop</w:t>
      </w:r>
      <w:r>
        <w:br/>
        <w:t xml:space="preserve">group by </w:t>
      </w:r>
      <w:proofErr w:type="gramStart"/>
      <w:r>
        <w:t>Month;</w:t>
      </w:r>
      <w:proofErr w:type="gramEnd"/>
    </w:p>
    <w:p w14:paraId="5C8DE7BA" w14:textId="77777777" w:rsidR="008F02C2" w:rsidRDefault="00000000" w:rsidP="008F02C2">
      <w:pPr>
        <w:ind w:left="360"/>
        <w:rPr>
          <w:sz w:val="24"/>
          <w:szCs w:val="24"/>
        </w:rPr>
      </w:pPr>
      <w:r>
        <w:br/>
      </w:r>
      <w:r w:rsidR="00B96CA6">
        <w:rPr>
          <w:noProof/>
        </w:rPr>
        <w:drawing>
          <wp:inline distT="0" distB="0" distL="0" distR="0" wp14:anchorId="1C49AC89" wp14:editId="47542F2E">
            <wp:extent cx="5486400" cy="3168015"/>
            <wp:effectExtent l="0" t="0" r="0" b="0"/>
            <wp:docPr id="860639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39041" name="Picture 8606390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96CA6" w:rsidRPr="008F02C2">
        <w:rPr>
          <w:sz w:val="24"/>
          <w:szCs w:val="24"/>
        </w:rPr>
        <w:t xml:space="preserve">2. Calculate total Sales for </w:t>
      </w:r>
      <w:r w:rsidR="008F02C2">
        <w:rPr>
          <w:sz w:val="24"/>
          <w:szCs w:val="24"/>
        </w:rPr>
        <w:t xml:space="preserve">selected </w:t>
      </w:r>
      <w:proofErr w:type="gramStart"/>
      <w:r w:rsidR="008F02C2">
        <w:rPr>
          <w:sz w:val="24"/>
          <w:szCs w:val="24"/>
        </w:rPr>
        <w:t>month</w:t>
      </w:r>
      <w:proofErr w:type="gramEnd"/>
    </w:p>
    <w:p w14:paraId="1ADA628A" w14:textId="382E1FFC" w:rsidR="00B96CA6" w:rsidRDefault="00000000" w:rsidP="008F02C2">
      <w:pPr>
        <w:ind w:left="360"/>
      </w:pPr>
      <w:r>
        <w:t>select 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br/>
        <w:t>from coffee_shop</w:t>
      </w:r>
      <w:r>
        <w:br/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)=5;</w:t>
      </w:r>
      <w:proofErr w:type="gramEnd"/>
    </w:p>
    <w:p w14:paraId="4FB45AE3" w14:textId="54E2C6AF" w:rsidR="008F02C2" w:rsidRPr="008F02C2" w:rsidRDefault="008F02C2" w:rsidP="008F02C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ED017E" wp14:editId="5044F39C">
            <wp:extent cx="5486400" cy="778510"/>
            <wp:effectExtent l="0" t="0" r="0" b="2540"/>
            <wp:docPr id="1862193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3964" name="Picture 18621939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9961" w14:textId="77777777" w:rsidR="00B96CA6" w:rsidRDefault="00B96CA6" w:rsidP="00B96CA6">
      <w:pPr>
        <w:pStyle w:val="ListParagraph"/>
      </w:pPr>
    </w:p>
    <w:p w14:paraId="1BAF731A" w14:textId="77777777" w:rsidR="000854D8" w:rsidRDefault="000854D8" w:rsidP="00B96CA6">
      <w:pPr>
        <w:pStyle w:val="ListParagraph"/>
      </w:pPr>
    </w:p>
    <w:p w14:paraId="798685DC" w14:textId="77777777" w:rsidR="000854D8" w:rsidRDefault="000854D8" w:rsidP="00B96CA6">
      <w:pPr>
        <w:pStyle w:val="ListParagraph"/>
      </w:pPr>
    </w:p>
    <w:p w14:paraId="40E8DF07" w14:textId="77777777" w:rsidR="000854D8" w:rsidRDefault="000854D8" w:rsidP="00B96CA6">
      <w:pPr>
        <w:pStyle w:val="ListParagraph"/>
      </w:pPr>
    </w:p>
    <w:p w14:paraId="444D4032" w14:textId="77777777" w:rsidR="000854D8" w:rsidRDefault="000854D8" w:rsidP="00B96CA6">
      <w:pPr>
        <w:pStyle w:val="ListParagraph"/>
      </w:pPr>
    </w:p>
    <w:p w14:paraId="7D57E8BF" w14:textId="40C0ECE7" w:rsidR="008F02C2" w:rsidRPr="008F02C2" w:rsidRDefault="008F02C2" w:rsidP="00B96CA6">
      <w:pPr>
        <w:pStyle w:val="ListParagraph"/>
        <w:rPr>
          <w:sz w:val="24"/>
          <w:szCs w:val="24"/>
        </w:rPr>
      </w:pPr>
      <w:r w:rsidRPr="008F02C2">
        <w:rPr>
          <w:sz w:val="24"/>
          <w:szCs w:val="24"/>
        </w:rPr>
        <w:lastRenderedPageBreak/>
        <w:t xml:space="preserve">3) Determine </w:t>
      </w:r>
      <w:r w:rsidR="00000000" w:rsidRPr="008F02C2">
        <w:rPr>
          <w:sz w:val="24"/>
          <w:szCs w:val="24"/>
        </w:rPr>
        <w:t xml:space="preserve">Month </w:t>
      </w:r>
      <w:r w:rsidRPr="008F02C2">
        <w:rPr>
          <w:sz w:val="24"/>
          <w:szCs w:val="24"/>
        </w:rPr>
        <w:t xml:space="preserve">on Month Decrease or Increase in Sales </w:t>
      </w:r>
    </w:p>
    <w:p w14:paraId="76D01D87" w14:textId="77777777" w:rsidR="008F02C2" w:rsidRDefault="00000000" w:rsidP="00B96CA6">
      <w:pPr>
        <w:pStyle w:val="ListParagraph"/>
      </w:pPr>
      <w:r>
        <w:br/>
        <w:t>with a as (select monthname(transaction_date) as Month,</w:t>
      </w:r>
      <w:r>
        <w:br/>
        <w:t xml:space="preserve">month(transaction_date) as month_num, </w:t>
      </w:r>
      <w:r>
        <w:br/>
        <w:t>round(sum(transaction_qty*unit_price),3)  as Total_sales</w:t>
      </w:r>
      <w:r>
        <w:br/>
        <w:t>from coffee_shop</w:t>
      </w:r>
      <w:r>
        <w:br/>
        <w:t>group by Month, month_num)</w:t>
      </w:r>
      <w:r>
        <w:br/>
      </w:r>
      <w:r>
        <w:br/>
        <w:t xml:space="preserve">select concat(month, " to ", lead(month) OVER (order by month_num  )) as Month_name,  </w:t>
      </w:r>
      <w:r>
        <w:br/>
        <w:t>abs(round(total_sales-lead(total_sales) OVER (order by month_num), 3)) as month_to_month,</w:t>
      </w:r>
      <w:r>
        <w:br/>
        <w:t xml:space="preserve">case </w:t>
      </w:r>
      <w:r>
        <w:br/>
        <w:t xml:space="preserve">    when  total_sales-lead(total_sales) OVER (order by month_num)&gt;0 then "Decrease"</w:t>
      </w:r>
      <w:r>
        <w:br/>
        <w:t xml:space="preserve">    else</w:t>
      </w:r>
      <w:r>
        <w:br/>
        <w:t xml:space="preserve">    "Increase"</w:t>
      </w:r>
      <w:r>
        <w:br/>
        <w:t>end as Profit_grapgh,</w:t>
      </w:r>
      <w:r>
        <w:br/>
        <w:t>abs(round(((total_sales-lead(total_sales) OVER (order by month_num))/</w:t>
      </w:r>
      <w:r>
        <w:br/>
        <w:t>total_sales)*100, 3)) as Percentage</w:t>
      </w:r>
      <w:r>
        <w:br/>
        <w:t xml:space="preserve">from a </w:t>
      </w:r>
      <w:r>
        <w:br/>
        <w:t>limit 4;</w:t>
      </w:r>
    </w:p>
    <w:p w14:paraId="74CC0CE0" w14:textId="77777777" w:rsidR="008F02C2" w:rsidRDefault="008F02C2" w:rsidP="00B96CA6">
      <w:pPr>
        <w:pStyle w:val="ListParagraph"/>
      </w:pPr>
    </w:p>
    <w:p w14:paraId="0DB0443C" w14:textId="77777777" w:rsidR="008F02C2" w:rsidRDefault="008F02C2" w:rsidP="00B96CA6">
      <w:pPr>
        <w:pStyle w:val="ListParagraph"/>
      </w:pPr>
      <w:r>
        <w:rPr>
          <w:noProof/>
        </w:rPr>
        <w:drawing>
          <wp:inline distT="0" distB="0" distL="0" distR="0" wp14:anchorId="2DE43B9C" wp14:editId="531D258E">
            <wp:extent cx="5486400" cy="1485265"/>
            <wp:effectExtent l="0" t="0" r="0" b="635"/>
            <wp:docPr id="2053891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1476" name="Picture 20538914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833FBF7" w14:textId="77777777" w:rsidR="008F02C2" w:rsidRDefault="008F02C2" w:rsidP="00B96CA6">
      <w:pPr>
        <w:pStyle w:val="ListParagraph"/>
      </w:pPr>
    </w:p>
    <w:p w14:paraId="3697EC75" w14:textId="77777777" w:rsidR="008F02C2" w:rsidRDefault="008F02C2" w:rsidP="00B96CA6">
      <w:pPr>
        <w:pStyle w:val="ListParagraph"/>
      </w:pPr>
    </w:p>
    <w:p w14:paraId="10737BD2" w14:textId="77777777" w:rsidR="008F02C2" w:rsidRDefault="008F02C2" w:rsidP="00B96CA6">
      <w:pPr>
        <w:pStyle w:val="ListParagraph"/>
      </w:pPr>
    </w:p>
    <w:p w14:paraId="78A2736D" w14:textId="77777777" w:rsidR="008F02C2" w:rsidRDefault="008F02C2" w:rsidP="00B96CA6">
      <w:pPr>
        <w:pStyle w:val="ListParagraph"/>
      </w:pPr>
    </w:p>
    <w:p w14:paraId="4163878D" w14:textId="77777777" w:rsidR="008F02C2" w:rsidRDefault="008F02C2" w:rsidP="00B96CA6">
      <w:pPr>
        <w:pStyle w:val="ListParagraph"/>
      </w:pPr>
    </w:p>
    <w:p w14:paraId="09F86254" w14:textId="77777777" w:rsidR="008F02C2" w:rsidRDefault="008F02C2" w:rsidP="00B96CA6">
      <w:pPr>
        <w:pStyle w:val="ListParagraph"/>
      </w:pPr>
    </w:p>
    <w:p w14:paraId="5F0F140B" w14:textId="77777777" w:rsidR="000854D8" w:rsidRDefault="000854D8" w:rsidP="008F02C2">
      <w:pP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509AE" w14:textId="62A495AE" w:rsidR="008F02C2" w:rsidRDefault="008F02C2" w:rsidP="008F02C2"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-- Total </w:t>
      </w:r>
      <w:r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Orders </w:t>
      </w:r>
      <w:r w:rsidRPr="00B96CA6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481C6546" w14:textId="77777777" w:rsidR="008F02C2" w:rsidRPr="008F02C2" w:rsidRDefault="00000000" w:rsidP="00B96CA6">
      <w:pPr>
        <w:pStyle w:val="ListParagraph"/>
        <w:rPr>
          <w:sz w:val="24"/>
          <w:szCs w:val="24"/>
        </w:rPr>
      </w:pPr>
      <w:r w:rsidRPr="008F02C2">
        <w:rPr>
          <w:sz w:val="24"/>
          <w:szCs w:val="24"/>
        </w:rPr>
        <w:t xml:space="preserve">1) Calculate the total </w:t>
      </w:r>
      <w:proofErr w:type="gramStart"/>
      <w:r w:rsidRPr="008F02C2">
        <w:rPr>
          <w:sz w:val="24"/>
          <w:szCs w:val="24"/>
        </w:rPr>
        <w:t>orders</w:t>
      </w:r>
      <w:proofErr w:type="gramEnd"/>
      <w:r w:rsidRPr="008F02C2">
        <w:rPr>
          <w:sz w:val="24"/>
          <w:szCs w:val="24"/>
        </w:rPr>
        <w:t xml:space="preserve"> of each month</w:t>
      </w:r>
    </w:p>
    <w:p w14:paraId="68CFEEF1" w14:textId="786B5157" w:rsidR="008F02C2" w:rsidRDefault="00000000" w:rsidP="00B96CA6">
      <w:pPr>
        <w:pStyle w:val="ListParagraph"/>
      </w:pPr>
      <w:r>
        <w:br/>
        <w:t xml:space="preserve">select monthname(transaction_date) as Month_name, </w:t>
      </w:r>
      <w:r>
        <w:br/>
        <w:t xml:space="preserve">count(transaction_id) as Total_orders </w:t>
      </w:r>
      <w:r>
        <w:br/>
        <w:t>from coffee_shop</w:t>
      </w:r>
      <w:r>
        <w:br/>
        <w:t xml:space="preserve">group by </w:t>
      </w:r>
      <w:proofErr w:type="spellStart"/>
      <w:r>
        <w:t>Month_</w:t>
      </w:r>
      <w:proofErr w:type="gramStart"/>
      <w:r>
        <w:t>name</w:t>
      </w:r>
      <w:proofErr w:type="spellEnd"/>
      <w:r>
        <w:t>;</w:t>
      </w:r>
      <w:proofErr w:type="gramEnd"/>
    </w:p>
    <w:p w14:paraId="40CEBB20" w14:textId="77777777" w:rsidR="008F02C2" w:rsidRDefault="008F02C2" w:rsidP="00B96CA6">
      <w:pPr>
        <w:pStyle w:val="ListParagraph"/>
      </w:pPr>
    </w:p>
    <w:p w14:paraId="680F591D" w14:textId="77777777" w:rsidR="00047A01" w:rsidRDefault="008F02C2" w:rsidP="00B96CA6">
      <w:pPr>
        <w:pStyle w:val="ListParagraph"/>
      </w:pPr>
      <w:r>
        <w:rPr>
          <w:noProof/>
        </w:rPr>
        <w:drawing>
          <wp:inline distT="0" distB="0" distL="0" distR="0" wp14:anchorId="7EAB803F" wp14:editId="0F1F4FF7">
            <wp:extent cx="5486400" cy="1842770"/>
            <wp:effectExtent l="0" t="0" r="0" b="5080"/>
            <wp:docPr id="166559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576" name="Picture 1665595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F02C2">
        <w:rPr>
          <w:sz w:val="24"/>
          <w:szCs w:val="24"/>
        </w:rPr>
        <w:t>2) Month to month decrease or increase of total order</w:t>
      </w:r>
      <w:r>
        <w:t xml:space="preserve"> </w:t>
      </w:r>
    </w:p>
    <w:p w14:paraId="71879181" w14:textId="77777777" w:rsidR="00047A01" w:rsidRDefault="00000000" w:rsidP="00B96CA6">
      <w:pPr>
        <w:pStyle w:val="ListParagraph"/>
      </w:pPr>
      <w:r>
        <w:br/>
        <w:t xml:space="preserve">with a as (select monthname(transaction_date) as Month_name, </w:t>
      </w:r>
      <w:r>
        <w:br/>
        <w:t>month(transaction_date) as Month_num,</w:t>
      </w:r>
      <w:r>
        <w:br/>
        <w:t xml:space="preserve">count(transaction_id) as Total_orders </w:t>
      </w:r>
      <w:r>
        <w:br/>
        <w:t>from coffee_shop</w:t>
      </w:r>
      <w:r>
        <w:br/>
        <w:t>group by Month_name, Month_num)</w:t>
      </w:r>
      <w:r>
        <w:br/>
      </w:r>
      <w:r>
        <w:br/>
        <w:t xml:space="preserve">select </w:t>
      </w:r>
      <w:r>
        <w:br/>
        <w:t xml:space="preserve">concat(Month_name, " To ", lead(month_name) over (order by month_num)) </w:t>
      </w:r>
      <w:r>
        <w:br/>
        <w:t>as Month_TO_Month,</w:t>
      </w:r>
      <w:r>
        <w:br/>
        <w:t>abs(total_orders-lead(total_orders) Over (order by month_num)) as total_orders_Vary,</w:t>
      </w:r>
      <w:r>
        <w:br/>
      </w:r>
      <w:r>
        <w:br/>
        <w:t>Case</w:t>
      </w:r>
      <w:r>
        <w:br/>
        <w:t xml:space="preserve">When (total_orders-lead(total_orders) Over (order by month_num)) &lt; 0 </w:t>
      </w:r>
      <w:r>
        <w:br/>
        <w:t>then "Increased"</w:t>
      </w:r>
      <w:r>
        <w:br/>
        <w:t>else</w:t>
      </w:r>
      <w:r>
        <w:br/>
        <w:t>"Decreased"</w:t>
      </w:r>
      <w:r>
        <w:br/>
        <w:t>end as Graph,</w:t>
      </w:r>
      <w:r>
        <w:br/>
        <w:t>abs(round(((total_orders-lead(total_orders) Over (order by month_num))/total_orders)*100,3))</w:t>
      </w:r>
      <w:r>
        <w:br/>
      </w:r>
      <w:r>
        <w:lastRenderedPageBreak/>
        <w:t>as Percentage</w:t>
      </w:r>
      <w:r>
        <w:br/>
        <w:t>from a</w:t>
      </w:r>
      <w:r>
        <w:br/>
        <w:t>limit 4;</w:t>
      </w:r>
    </w:p>
    <w:p w14:paraId="297468BD" w14:textId="77777777" w:rsidR="00047A01" w:rsidRDefault="00047A01" w:rsidP="00B96CA6">
      <w:pPr>
        <w:pStyle w:val="ListParagraph"/>
      </w:pPr>
    </w:p>
    <w:p w14:paraId="769353DA" w14:textId="004D3441" w:rsidR="000854D8" w:rsidRDefault="00047A01" w:rsidP="00B96CA6">
      <w:pPr>
        <w:pStyle w:val="ListParagraph"/>
      </w:pPr>
      <w:r>
        <w:rPr>
          <w:noProof/>
        </w:rPr>
        <w:drawing>
          <wp:inline distT="0" distB="0" distL="0" distR="0" wp14:anchorId="557631B3" wp14:editId="2676CADC">
            <wp:extent cx="5486400" cy="1371600"/>
            <wp:effectExtent l="0" t="0" r="0" b="0"/>
            <wp:docPr id="464781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81121" name="Picture 464781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854D8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</w:t>
      </w:r>
      <w:r w:rsidR="000854D8" w:rsidRPr="000854D8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r w:rsidRPr="000854D8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Quantity </w:t>
      </w:r>
      <w:r w:rsidR="000854D8" w:rsidRPr="000854D8">
        <w:rPr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6EC6F7F2" w14:textId="77777777" w:rsidR="000854D8" w:rsidRDefault="00047A01" w:rsidP="00B96CA6">
      <w:pPr>
        <w:pStyle w:val="ListParagraph"/>
        <w:rPr>
          <w:sz w:val="24"/>
          <w:szCs w:val="24"/>
        </w:rPr>
      </w:pPr>
      <w:r w:rsidRPr="000854D8">
        <w:br/>
      </w:r>
      <w:r w:rsidRPr="000854D8">
        <w:rPr>
          <w:sz w:val="24"/>
          <w:szCs w:val="24"/>
        </w:rPr>
        <w:t xml:space="preserve">1) Total quantity sold per </w:t>
      </w:r>
      <w:proofErr w:type="gramStart"/>
      <w:r w:rsidRPr="000854D8">
        <w:rPr>
          <w:sz w:val="24"/>
          <w:szCs w:val="24"/>
        </w:rPr>
        <w:t>each month</w:t>
      </w:r>
      <w:proofErr w:type="gramEnd"/>
    </w:p>
    <w:p w14:paraId="738254FD" w14:textId="77777777" w:rsidR="000854D8" w:rsidRDefault="00047A01" w:rsidP="00B96CA6">
      <w:pPr>
        <w:pStyle w:val="ListParagraph"/>
      </w:pPr>
      <w:r>
        <w:br/>
        <w:t>select monthname(transaction_date) as Month_Name,</w:t>
      </w:r>
      <w:r>
        <w:br/>
        <w:t>sum(transaction_qty) as total_quantity</w:t>
      </w:r>
      <w:r>
        <w:br/>
        <w:t>from Coffee_shop</w:t>
      </w:r>
      <w:r>
        <w:br/>
        <w:t xml:space="preserve">group by </w:t>
      </w:r>
      <w:proofErr w:type="spellStart"/>
      <w:r>
        <w:t>Month_</w:t>
      </w:r>
      <w:proofErr w:type="gramStart"/>
      <w:r>
        <w:t>name</w:t>
      </w:r>
      <w:proofErr w:type="spellEnd"/>
      <w:r>
        <w:t>;</w:t>
      </w:r>
      <w:proofErr w:type="gramEnd"/>
    </w:p>
    <w:p w14:paraId="7C5B5CC3" w14:textId="15105585" w:rsidR="000854D8" w:rsidRDefault="000854D8" w:rsidP="00B96CA6">
      <w:pPr>
        <w:pStyle w:val="ListParagraph"/>
      </w:pPr>
      <w:r>
        <w:rPr>
          <w:noProof/>
        </w:rPr>
        <w:drawing>
          <wp:inline distT="0" distB="0" distL="0" distR="0" wp14:anchorId="4D6826DF" wp14:editId="641E9D73">
            <wp:extent cx="5486400" cy="2230120"/>
            <wp:effectExtent l="0" t="0" r="0" b="0"/>
            <wp:docPr id="1030218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8341" name="Picture 1030218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</w:r>
      <w:r w:rsidR="00047A01" w:rsidRPr="000854D8">
        <w:rPr>
          <w:sz w:val="24"/>
          <w:szCs w:val="24"/>
        </w:rPr>
        <w:t xml:space="preserve">2) Month </w:t>
      </w:r>
      <w:r>
        <w:rPr>
          <w:sz w:val="24"/>
          <w:szCs w:val="24"/>
        </w:rPr>
        <w:t>on</w:t>
      </w:r>
      <w:r w:rsidR="00047A01" w:rsidRPr="000854D8">
        <w:rPr>
          <w:sz w:val="24"/>
          <w:szCs w:val="24"/>
        </w:rPr>
        <w:t xml:space="preserve"> Month increase and decrease in total quantity</w:t>
      </w:r>
    </w:p>
    <w:p w14:paraId="53905F9F" w14:textId="77777777" w:rsidR="000854D8" w:rsidRDefault="00047A01" w:rsidP="00B96CA6">
      <w:pPr>
        <w:pStyle w:val="ListParagraph"/>
      </w:pPr>
      <w:r>
        <w:br/>
        <w:t>With Tab as (select monthname(transaction_date) as Month_Name,</w:t>
      </w:r>
      <w:r>
        <w:br/>
        <w:t>month(transaction_date) as Month_num,</w:t>
      </w:r>
      <w:r>
        <w:br/>
        <w:t>sum(transaction_qty) as total_qt</w:t>
      </w:r>
      <w:r>
        <w:br/>
        <w:t>from Coffee_shop</w:t>
      </w:r>
      <w:r>
        <w:br/>
        <w:t>group by Month_name, month_num)</w:t>
      </w:r>
      <w:r>
        <w:br/>
      </w:r>
      <w:r>
        <w:br/>
      </w:r>
      <w:r>
        <w:lastRenderedPageBreak/>
        <w:t xml:space="preserve">select </w:t>
      </w:r>
      <w:r>
        <w:br/>
        <w:t xml:space="preserve">concat(Month_name, " To ", lead(month_name) over (order by month_num)) </w:t>
      </w:r>
      <w:r>
        <w:br/>
        <w:t>as Month_TO_Month,</w:t>
      </w:r>
      <w:r>
        <w:br/>
        <w:t>abs(total_qt-lead(total_qt) Over (order by month_num)) as total_orders_Vary,</w:t>
      </w:r>
      <w:r>
        <w:br/>
      </w:r>
      <w:r>
        <w:br/>
        <w:t>Case</w:t>
      </w:r>
      <w:r>
        <w:br/>
        <w:t xml:space="preserve">When (total_qt-lead(total_qt) Over (order by month_num)) &lt; 0 </w:t>
      </w:r>
      <w:r>
        <w:br/>
        <w:t>then "Increased"</w:t>
      </w:r>
      <w:r>
        <w:br/>
        <w:t>else</w:t>
      </w:r>
      <w:r>
        <w:br/>
        <w:t>"Decreased"</w:t>
      </w:r>
      <w:r>
        <w:br/>
        <w:t>end as Graph,</w:t>
      </w:r>
      <w:r>
        <w:br/>
        <w:t>abs(round(((total_qt-lead(total_qt) Over (order by month_num))/total_qt)*100,3))</w:t>
      </w:r>
      <w:r>
        <w:br/>
        <w:t>as Percentage</w:t>
      </w:r>
      <w:r>
        <w:br/>
        <w:t>from tab</w:t>
      </w:r>
      <w:r>
        <w:br/>
        <w:t>limit 4;</w:t>
      </w:r>
    </w:p>
    <w:p w14:paraId="7DEA06DF" w14:textId="77777777" w:rsidR="000854D8" w:rsidRDefault="000854D8" w:rsidP="00B96CA6">
      <w:pPr>
        <w:pStyle w:val="ListParagraph"/>
      </w:pPr>
    </w:p>
    <w:p w14:paraId="61D3FCF5" w14:textId="77777777" w:rsidR="000854D8" w:rsidRDefault="000854D8" w:rsidP="00B96CA6">
      <w:pPr>
        <w:pStyle w:val="ListParagraph"/>
      </w:pPr>
      <w:r>
        <w:rPr>
          <w:noProof/>
        </w:rPr>
        <w:drawing>
          <wp:inline distT="0" distB="0" distL="0" distR="0" wp14:anchorId="636DBA5C" wp14:editId="11A15C6D">
            <wp:extent cx="5486400" cy="1720215"/>
            <wp:effectExtent l="0" t="0" r="0" b="0"/>
            <wp:docPr id="46648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679" name="Picture 466486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</w:r>
    </w:p>
    <w:p w14:paraId="30F0A3C1" w14:textId="77777777" w:rsidR="000854D8" w:rsidRDefault="000854D8" w:rsidP="00B96CA6">
      <w:pPr>
        <w:pStyle w:val="ListParagraph"/>
      </w:pPr>
    </w:p>
    <w:p w14:paraId="5FC32439" w14:textId="77777777" w:rsidR="000854D8" w:rsidRDefault="000854D8" w:rsidP="00B96CA6">
      <w:pPr>
        <w:pStyle w:val="ListParagraph"/>
      </w:pPr>
    </w:p>
    <w:p w14:paraId="400B3C2F" w14:textId="77777777" w:rsidR="000854D8" w:rsidRDefault="000854D8" w:rsidP="00B96CA6">
      <w:pPr>
        <w:pStyle w:val="ListParagraph"/>
      </w:pPr>
    </w:p>
    <w:p w14:paraId="3A57B599" w14:textId="77777777" w:rsidR="000854D8" w:rsidRDefault="000854D8" w:rsidP="00B96CA6">
      <w:pPr>
        <w:pStyle w:val="ListParagraph"/>
      </w:pPr>
    </w:p>
    <w:p w14:paraId="6118E96C" w14:textId="77777777" w:rsidR="000854D8" w:rsidRDefault="000854D8" w:rsidP="00B96CA6">
      <w:pPr>
        <w:pStyle w:val="ListParagraph"/>
      </w:pPr>
    </w:p>
    <w:p w14:paraId="3DED04E6" w14:textId="77777777" w:rsidR="000854D8" w:rsidRDefault="000854D8" w:rsidP="00B96CA6">
      <w:pPr>
        <w:pStyle w:val="ListParagraph"/>
      </w:pPr>
    </w:p>
    <w:p w14:paraId="185E855E" w14:textId="77777777" w:rsidR="000854D8" w:rsidRDefault="000854D8" w:rsidP="00B96CA6">
      <w:pPr>
        <w:pStyle w:val="ListParagraph"/>
      </w:pPr>
    </w:p>
    <w:p w14:paraId="130BFE93" w14:textId="77777777" w:rsidR="000854D8" w:rsidRDefault="000854D8" w:rsidP="00B96CA6">
      <w:pPr>
        <w:pStyle w:val="ListParagraph"/>
      </w:pPr>
    </w:p>
    <w:p w14:paraId="72FBDF81" w14:textId="77777777" w:rsidR="000854D8" w:rsidRDefault="000854D8" w:rsidP="00B96CA6">
      <w:pPr>
        <w:pStyle w:val="ListParagraph"/>
      </w:pPr>
    </w:p>
    <w:p w14:paraId="5FDF89C4" w14:textId="77777777" w:rsidR="000854D8" w:rsidRDefault="000854D8" w:rsidP="00B96CA6">
      <w:pPr>
        <w:pStyle w:val="ListParagraph"/>
      </w:pPr>
    </w:p>
    <w:p w14:paraId="43ED18E2" w14:textId="77777777" w:rsidR="000854D8" w:rsidRDefault="000854D8" w:rsidP="00B96CA6">
      <w:pPr>
        <w:pStyle w:val="ListParagraph"/>
      </w:pPr>
    </w:p>
    <w:p w14:paraId="32476152" w14:textId="77777777" w:rsidR="000854D8" w:rsidRDefault="000854D8" w:rsidP="00B96CA6">
      <w:pPr>
        <w:pStyle w:val="ListParagraph"/>
      </w:pPr>
    </w:p>
    <w:p w14:paraId="35BFC499" w14:textId="77777777" w:rsidR="000854D8" w:rsidRDefault="000854D8" w:rsidP="00B96CA6">
      <w:pPr>
        <w:pStyle w:val="ListParagraph"/>
      </w:pPr>
    </w:p>
    <w:p w14:paraId="493EB7AA" w14:textId="77777777" w:rsidR="000854D8" w:rsidRDefault="000854D8" w:rsidP="00B96CA6">
      <w:pPr>
        <w:pStyle w:val="ListParagraph"/>
      </w:pPr>
    </w:p>
    <w:p w14:paraId="440F5280" w14:textId="77777777" w:rsidR="001D78E9" w:rsidRPr="00422E55" w:rsidRDefault="00047A01" w:rsidP="00B96CA6">
      <w:pPr>
        <w:pStyle w:val="ListParagraph"/>
        <w:rPr>
          <w:b/>
          <w:bCs/>
        </w:rPr>
      </w:pPr>
      <w:r w:rsidRPr="000854D8">
        <w:rPr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Chart Requirements </w:t>
      </w:r>
      <w:r w:rsidRPr="000854D8">
        <w:br/>
      </w:r>
      <w:r w:rsidRPr="00422E55">
        <w:rPr>
          <w:b/>
          <w:bCs/>
          <w:sz w:val="24"/>
          <w:szCs w:val="24"/>
        </w:rPr>
        <w:t>1) Detailed metrics for specific day</w:t>
      </w:r>
      <w:r w:rsidRPr="00422E55">
        <w:rPr>
          <w:b/>
          <w:bCs/>
        </w:rPr>
        <w:t xml:space="preserve"> </w:t>
      </w:r>
    </w:p>
    <w:p w14:paraId="25E104E6" w14:textId="4A0F3273" w:rsidR="001D78E9" w:rsidRDefault="00047A01" w:rsidP="00B96CA6">
      <w:pPr>
        <w:pStyle w:val="ListParagraph"/>
      </w:pPr>
      <w:r>
        <w:br/>
        <w:t xml:space="preserve">select </w:t>
      </w:r>
      <w:proofErr w:type="gramStart"/>
      <w:r>
        <w:t>concat(</w:t>
      </w:r>
      <w:proofErr w:type="gramEnd"/>
      <w:r>
        <w:t>(</w:t>
      </w:r>
      <w:proofErr w:type="gramStart"/>
      <w:r>
        <w:t>round(sum(</w:t>
      </w:r>
      <w:proofErr w:type="gramEnd"/>
      <w:r>
        <w:t>unit_price* transaction_qty),3))/1000,"k") as total_sales,</w:t>
      </w:r>
      <w:r>
        <w:br/>
        <w:t>concat(count(transaction_id)/1000,"k") as total_orders,</w:t>
      </w:r>
      <w:r>
        <w:br/>
        <w:t>concat(sum(transaction_qty)/1000,"k") as total_quantity</w:t>
      </w:r>
      <w:r>
        <w:br/>
        <w:t>from coffee_shop</w:t>
      </w:r>
      <w:r>
        <w:br/>
        <w:t xml:space="preserve">where </w:t>
      </w:r>
      <w:proofErr w:type="spellStart"/>
      <w:r>
        <w:t>transaction_date</w:t>
      </w:r>
      <w:proofErr w:type="spellEnd"/>
      <w:r>
        <w:t>='2023-01-01</w:t>
      </w:r>
      <w:proofErr w:type="gramStart"/>
      <w:r>
        <w:t>';</w:t>
      </w:r>
      <w:proofErr w:type="gramEnd"/>
    </w:p>
    <w:p w14:paraId="21F76261" w14:textId="77777777" w:rsidR="001D78E9" w:rsidRPr="00422E55" w:rsidRDefault="001D78E9" w:rsidP="00B96CA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8707A8" wp14:editId="15061F02">
            <wp:extent cx="5486400" cy="909955"/>
            <wp:effectExtent l="0" t="0" r="0" b="4445"/>
            <wp:docPr id="2067912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2755" name="Picture 20679127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Pr="00422E55">
        <w:rPr>
          <w:b/>
          <w:bCs/>
          <w:sz w:val="24"/>
          <w:szCs w:val="24"/>
        </w:rPr>
        <w:t xml:space="preserve">2) </w:t>
      </w:r>
      <w:r w:rsidR="00047A01" w:rsidRPr="00422E55">
        <w:rPr>
          <w:b/>
          <w:bCs/>
          <w:sz w:val="24"/>
          <w:szCs w:val="24"/>
        </w:rPr>
        <w:t xml:space="preserve">Sales data with </w:t>
      </w:r>
      <w:proofErr w:type="gramStart"/>
      <w:r w:rsidR="00047A01" w:rsidRPr="00422E55">
        <w:rPr>
          <w:b/>
          <w:bCs/>
          <w:sz w:val="24"/>
          <w:szCs w:val="24"/>
        </w:rPr>
        <w:t>respect</w:t>
      </w:r>
      <w:proofErr w:type="gramEnd"/>
      <w:r w:rsidR="00047A01" w:rsidRPr="00422E55">
        <w:rPr>
          <w:b/>
          <w:bCs/>
          <w:sz w:val="24"/>
          <w:szCs w:val="24"/>
        </w:rPr>
        <w:t xml:space="preserve"> weekdays and weekend</w:t>
      </w:r>
    </w:p>
    <w:p w14:paraId="6BD4495C" w14:textId="1ADCC17C" w:rsidR="001D78E9" w:rsidRDefault="00047A01" w:rsidP="00B96CA6">
      <w:pPr>
        <w:pStyle w:val="ListParagraph"/>
      </w:pPr>
      <w:r w:rsidRPr="001D78E9">
        <w:rPr>
          <w:sz w:val="24"/>
          <w:szCs w:val="24"/>
        </w:rPr>
        <w:br/>
      </w:r>
      <w:r>
        <w:t xml:space="preserve">select </w:t>
      </w:r>
      <w:r>
        <w:br/>
        <w:t>case</w:t>
      </w:r>
      <w:r>
        <w:br/>
        <w:t xml:space="preserve"> when dayname(transaction_date) in ("Sunday", "Saturday") then "Weekends"</w:t>
      </w:r>
      <w:r>
        <w:br/>
        <w:t xml:space="preserve"> else </w:t>
      </w:r>
      <w:r>
        <w:br/>
        <w:t xml:space="preserve"> "Weekdays"</w:t>
      </w:r>
      <w:r>
        <w:br/>
        <w:t xml:space="preserve"> end as Day_type,</w:t>
      </w:r>
      <w:r>
        <w:br/>
        <w:t xml:space="preserve"> round(sum(transaction_qty*unit_price),3) as sales</w:t>
      </w:r>
      <w:r>
        <w:br/>
        <w:t xml:space="preserve"> from coffee_shop</w:t>
      </w:r>
      <w:r>
        <w:br/>
        <w:t xml:space="preserve"> where month(transaction_</w:t>
      </w:r>
      <w:proofErr w:type="gramStart"/>
      <w:r>
        <w:t>date)=</w:t>
      </w:r>
      <w:proofErr w:type="gramEnd"/>
      <w:r>
        <w:t>5</w:t>
      </w:r>
      <w:r>
        <w:br/>
        <w:t xml:space="preserve"> group by </w:t>
      </w:r>
      <w:proofErr w:type="spellStart"/>
      <w:r>
        <w:t>Day_</w:t>
      </w:r>
      <w:proofErr w:type="gramStart"/>
      <w:r>
        <w:t>type</w:t>
      </w:r>
      <w:proofErr w:type="spellEnd"/>
      <w:r>
        <w:t>;</w:t>
      </w:r>
      <w:proofErr w:type="gramEnd"/>
    </w:p>
    <w:p w14:paraId="6C73D1AD" w14:textId="77777777" w:rsidR="001D78E9" w:rsidRDefault="001D78E9" w:rsidP="00B96CA6">
      <w:pPr>
        <w:pStyle w:val="ListParagraph"/>
      </w:pPr>
    </w:p>
    <w:p w14:paraId="5283C5BF" w14:textId="313C1FA0" w:rsidR="001D78E9" w:rsidRDefault="001D78E9" w:rsidP="00B96CA6">
      <w:pPr>
        <w:pStyle w:val="ListParagraph"/>
      </w:pPr>
      <w:r>
        <w:rPr>
          <w:noProof/>
        </w:rPr>
        <w:drawing>
          <wp:inline distT="0" distB="0" distL="0" distR="0" wp14:anchorId="6A961D08" wp14:editId="39C706D9">
            <wp:extent cx="5486400" cy="1067435"/>
            <wp:effectExtent l="0" t="0" r="0" b="0"/>
            <wp:docPr id="986124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4334" name="Picture 9861243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22B" w14:textId="77777777" w:rsidR="001D78E9" w:rsidRDefault="00047A01" w:rsidP="00B96CA6">
      <w:pPr>
        <w:pStyle w:val="ListParagraph"/>
        <w:rPr>
          <w:sz w:val="24"/>
          <w:szCs w:val="24"/>
        </w:rPr>
      </w:pPr>
      <w:r>
        <w:br/>
      </w:r>
      <w:r>
        <w:br/>
      </w:r>
    </w:p>
    <w:p w14:paraId="3169BCD9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55412759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7958FC46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6C1F9DDB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2306C540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40BF298A" w14:textId="77777777" w:rsidR="001D78E9" w:rsidRDefault="001D78E9" w:rsidP="00B96CA6">
      <w:pPr>
        <w:pStyle w:val="ListParagraph"/>
        <w:rPr>
          <w:sz w:val="24"/>
          <w:szCs w:val="24"/>
        </w:rPr>
      </w:pPr>
    </w:p>
    <w:p w14:paraId="2D7EF50D" w14:textId="55C9FB6B" w:rsidR="001D78E9" w:rsidRPr="00422E55" w:rsidRDefault="001D78E9" w:rsidP="00B96CA6">
      <w:pPr>
        <w:pStyle w:val="ListParagraph"/>
        <w:rPr>
          <w:b/>
          <w:bCs/>
          <w:sz w:val="24"/>
          <w:szCs w:val="24"/>
        </w:rPr>
      </w:pPr>
      <w:r w:rsidRPr="00422E55">
        <w:rPr>
          <w:b/>
          <w:bCs/>
          <w:sz w:val="24"/>
          <w:szCs w:val="24"/>
        </w:rPr>
        <w:lastRenderedPageBreak/>
        <w:t xml:space="preserve">3) </w:t>
      </w:r>
      <w:r w:rsidR="00047A01" w:rsidRPr="00422E55">
        <w:rPr>
          <w:b/>
          <w:bCs/>
          <w:sz w:val="24"/>
          <w:szCs w:val="24"/>
        </w:rPr>
        <w:t xml:space="preserve">Sales analysis </w:t>
      </w:r>
      <w:proofErr w:type="gramStart"/>
      <w:r w:rsidR="00047A01" w:rsidRPr="00422E55">
        <w:rPr>
          <w:b/>
          <w:bCs/>
          <w:sz w:val="24"/>
          <w:szCs w:val="24"/>
        </w:rPr>
        <w:t>by</w:t>
      </w:r>
      <w:proofErr w:type="gramEnd"/>
      <w:r w:rsidR="00047A01" w:rsidRPr="00422E55">
        <w:rPr>
          <w:b/>
          <w:bCs/>
          <w:sz w:val="24"/>
          <w:szCs w:val="24"/>
        </w:rPr>
        <w:t xml:space="preserve"> store locations</w:t>
      </w:r>
    </w:p>
    <w:p w14:paraId="7C2E5C00" w14:textId="77777777" w:rsidR="001D78E9" w:rsidRDefault="00047A01" w:rsidP="00B96CA6">
      <w:pPr>
        <w:pStyle w:val="ListParagraph"/>
      </w:pPr>
      <w:r>
        <w:br/>
        <w:t xml:space="preserve">select store_location, </w:t>
      </w:r>
      <w:r>
        <w:br/>
        <w:t>concat(round((sum(transaction_qty*unit_price)/1000),2),"k") as sales</w:t>
      </w:r>
      <w:r>
        <w:br/>
        <w:t>from coffee_shop</w:t>
      </w:r>
      <w:r>
        <w:br/>
        <w:t xml:space="preserve">group by </w:t>
      </w:r>
      <w:proofErr w:type="spellStart"/>
      <w:r>
        <w:t>store_</w:t>
      </w:r>
      <w:proofErr w:type="gramStart"/>
      <w:r>
        <w:t>location</w:t>
      </w:r>
      <w:proofErr w:type="spellEnd"/>
      <w:r>
        <w:t>;</w:t>
      </w:r>
      <w:proofErr w:type="gramEnd"/>
    </w:p>
    <w:p w14:paraId="6F820DB4" w14:textId="77777777" w:rsidR="001D78E9" w:rsidRDefault="001D78E9" w:rsidP="00B96CA6">
      <w:pPr>
        <w:pStyle w:val="ListParagraph"/>
      </w:pPr>
    </w:p>
    <w:p w14:paraId="2B1024F0" w14:textId="39FD912A" w:rsidR="001D78E9" w:rsidRDefault="001D78E9" w:rsidP="00B96CA6">
      <w:pPr>
        <w:pStyle w:val="ListParagraph"/>
      </w:pPr>
      <w:r>
        <w:rPr>
          <w:noProof/>
        </w:rPr>
        <w:drawing>
          <wp:inline distT="0" distB="0" distL="0" distR="0" wp14:anchorId="4FB6CAD4" wp14:editId="67CC4950">
            <wp:extent cx="5486400" cy="1057275"/>
            <wp:effectExtent l="0" t="0" r="0" b="9525"/>
            <wp:docPr id="2011284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4502" name="Picture 20112845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</w:p>
    <w:p w14:paraId="2BC1B80B" w14:textId="77777777" w:rsidR="001D78E9" w:rsidRDefault="00047A01" w:rsidP="00B96CA6">
      <w:pPr>
        <w:pStyle w:val="ListParagraph"/>
      </w:pPr>
      <w:r>
        <w:br/>
      </w:r>
      <w:r w:rsidR="001D78E9" w:rsidRPr="001D78E9">
        <w:rPr>
          <w:b/>
          <w:bCs/>
          <w:sz w:val="24"/>
          <w:szCs w:val="24"/>
        </w:rPr>
        <w:t>4)</w:t>
      </w:r>
      <w:r w:rsidRPr="001D78E9">
        <w:rPr>
          <w:b/>
          <w:bCs/>
          <w:sz w:val="24"/>
          <w:szCs w:val="24"/>
        </w:rPr>
        <w:t xml:space="preserve"> Average Daily sales of selected month</w:t>
      </w:r>
    </w:p>
    <w:p w14:paraId="3C95F16D" w14:textId="77777777" w:rsidR="001D78E9" w:rsidRDefault="00047A01" w:rsidP="00B96CA6">
      <w:pPr>
        <w:pStyle w:val="ListParagraph"/>
      </w:pPr>
      <w:r w:rsidRPr="001D78E9">
        <w:br/>
      </w:r>
      <w:r>
        <w:t>select avg(total_sales) as Average_sales</w:t>
      </w:r>
      <w:r>
        <w:br/>
        <w:t xml:space="preserve">from </w:t>
      </w:r>
      <w:r>
        <w:br/>
        <w:t>(select sum(transaction_qty*unit_price) as total_sales</w:t>
      </w:r>
      <w:r>
        <w:br/>
        <w:t>from Coffee_shop</w:t>
      </w:r>
      <w:r>
        <w:br/>
        <w:t>Where month(transaction_</w:t>
      </w:r>
      <w:proofErr w:type="gramStart"/>
      <w:r>
        <w:t>date)=</w:t>
      </w:r>
      <w:proofErr w:type="gramEnd"/>
      <w:r>
        <w:t>5</w:t>
      </w:r>
      <w:r>
        <w:br/>
        <w:t xml:space="preserve">group by transaction_date) as </w:t>
      </w:r>
      <w:proofErr w:type="gramStart"/>
      <w:r>
        <w:t>Internal ;</w:t>
      </w:r>
      <w:proofErr w:type="gramEnd"/>
    </w:p>
    <w:p w14:paraId="5C1414F9" w14:textId="77777777" w:rsidR="001D78E9" w:rsidRDefault="001D78E9" w:rsidP="00B96CA6">
      <w:pPr>
        <w:pStyle w:val="ListParagraph"/>
      </w:pPr>
    </w:p>
    <w:p w14:paraId="3857EAF8" w14:textId="77777777" w:rsidR="00422E55" w:rsidRDefault="001D78E9" w:rsidP="00B96CA6">
      <w:pPr>
        <w:pStyle w:val="ListParagraph"/>
      </w:pPr>
      <w:r>
        <w:rPr>
          <w:noProof/>
        </w:rPr>
        <w:drawing>
          <wp:inline distT="0" distB="0" distL="0" distR="0" wp14:anchorId="3C0B2570" wp14:editId="5E3EB210">
            <wp:extent cx="5486400" cy="916940"/>
            <wp:effectExtent l="0" t="0" r="0" b="0"/>
            <wp:docPr id="1252688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88249" name="Picture 12526882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</w:r>
      <w:r w:rsidR="00422E55" w:rsidRPr="00422E55">
        <w:rPr>
          <w:b/>
          <w:bCs/>
          <w:sz w:val="24"/>
          <w:szCs w:val="24"/>
        </w:rPr>
        <w:t xml:space="preserve">5) </w:t>
      </w:r>
      <w:r w:rsidR="00047A01" w:rsidRPr="00422E55">
        <w:rPr>
          <w:b/>
          <w:bCs/>
          <w:sz w:val="24"/>
          <w:szCs w:val="24"/>
        </w:rPr>
        <w:t>Sales Analysis by Product Category</w:t>
      </w:r>
    </w:p>
    <w:p w14:paraId="2476A969" w14:textId="77777777" w:rsidR="00422E55" w:rsidRDefault="00047A01" w:rsidP="00B96CA6">
      <w:pPr>
        <w:pStyle w:val="ListParagraph"/>
      </w:pPr>
      <w:r w:rsidRPr="00422E55">
        <w:br/>
      </w:r>
      <w:r>
        <w:t>select product_category, round(sum(transaction_qty*unit_price)) as total_sales</w:t>
      </w:r>
      <w:r>
        <w:br/>
        <w:t>from coffee_shop</w:t>
      </w:r>
      <w:r>
        <w:br/>
        <w:t xml:space="preserve">group by </w:t>
      </w:r>
      <w:proofErr w:type="spellStart"/>
      <w:r>
        <w:t>product_</w:t>
      </w:r>
      <w:proofErr w:type="gramStart"/>
      <w:r>
        <w:t>category</w:t>
      </w:r>
      <w:proofErr w:type="spellEnd"/>
      <w:r>
        <w:t>;</w:t>
      </w:r>
      <w:proofErr w:type="gramEnd"/>
    </w:p>
    <w:p w14:paraId="53FFCABA" w14:textId="77777777" w:rsidR="00422E55" w:rsidRDefault="00422E55" w:rsidP="00B96CA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BEEC1" wp14:editId="1EDABB6C">
            <wp:extent cx="5486400" cy="1891665"/>
            <wp:effectExtent l="0" t="0" r="0" b="0"/>
            <wp:docPr id="1563130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30202" name="Picture 15631302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</w:r>
      <w:r w:rsidRPr="00422E55">
        <w:rPr>
          <w:b/>
          <w:bCs/>
          <w:sz w:val="24"/>
          <w:szCs w:val="24"/>
        </w:rPr>
        <w:t xml:space="preserve">6) </w:t>
      </w:r>
      <w:r w:rsidR="00047A01" w:rsidRPr="00422E55">
        <w:rPr>
          <w:b/>
          <w:bCs/>
          <w:sz w:val="24"/>
          <w:szCs w:val="24"/>
        </w:rPr>
        <w:t>Top 10 products by sales volume</w:t>
      </w:r>
    </w:p>
    <w:p w14:paraId="04D42E26" w14:textId="77777777" w:rsidR="00422E55" w:rsidRDefault="00047A01" w:rsidP="00B96CA6">
      <w:pPr>
        <w:pStyle w:val="ListParagraph"/>
      </w:pPr>
      <w:r w:rsidRPr="00422E55">
        <w:rPr>
          <w:b/>
          <w:bCs/>
          <w:sz w:val="24"/>
          <w:szCs w:val="24"/>
        </w:rPr>
        <w:br/>
      </w:r>
      <w:r>
        <w:t>select product_type, round(sum(transaction_qty*unit_price)) as total_sales</w:t>
      </w:r>
      <w:r>
        <w:br/>
        <w:t>from coffee_shop</w:t>
      </w:r>
      <w:r>
        <w:br/>
        <w:t>group by product_type</w:t>
      </w:r>
      <w:r>
        <w:br/>
        <w:t xml:space="preserve">order by total_sales desc </w:t>
      </w:r>
      <w:r>
        <w:br/>
        <w:t xml:space="preserve">limit </w:t>
      </w:r>
      <w:proofErr w:type="gramStart"/>
      <w:r>
        <w:t>10;</w:t>
      </w:r>
      <w:proofErr w:type="gramEnd"/>
    </w:p>
    <w:p w14:paraId="4ED73C0B" w14:textId="77777777" w:rsidR="00093726" w:rsidRDefault="00422E55" w:rsidP="00B96CA6">
      <w:pPr>
        <w:pStyle w:val="ListParagraph"/>
      </w:pPr>
      <w:r>
        <w:rPr>
          <w:noProof/>
        </w:rPr>
        <w:drawing>
          <wp:inline distT="0" distB="0" distL="0" distR="0" wp14:anchorId="4C62B42B" wp14:editId="1DB36B11">
            <wp:extent cx="5486400" cy="2171700"/>
            <wp:effectExtent l="0" t="0" r="0" b="0"/>
            <wp:docPr id="1926533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3661" name="Picture 19265336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</w:r>
      <w:r w:rsidRPr="00422E55">
        <w:rPr>
          <w:b/>
          <w:bCs/>
          <w:sz w:val="24"/>
          <w:szCs w:val="24"/>
        </w:rPr>
        <w:t xml:space="preserve">7) </w:t>
      </w:r>
      <w:r w:rsidR="00047A01" w:rsidRPr="00422E55">
        <w:rPr>
          <w:b/>
          <w:bCs/>
          <w:sz w:val="24"/>
          <w:szCs w:val="24"/>
        </w:rPr>
        <w:t>Sales analysis by days and hour</w:t>
      </w:r>
      <w:r w:rsidR="00047A01">
        <w:br/>
        <w:t xml:space="preserve">select </w:t>
      </w:r>
      <w:r w:rsidR="00047A01">
        <w:br/>
        <w:t>Hour(transaction_time) as Hour,</w:t>
      </w:r>
      <w:r w:rsidR="00047A01">
        <w:br/>
        <w:t>round(sum(transaction_qty*unit_price),2) as Sales,</w:t>
      </w:r>
      <w:r w:rsidR="00047A01">
        <w:br/>
        <w:t>sum(transaction_qty) as Total_quantity,</w:t>
      </w:r>
      <w:r w:rsidR="00047A01">
        <w:br/>
        <w:t>count(transaction_id) as Total_Orders</w:t>
      </w:r>
      <w:r w:rsidR="00047A01">
        <w:br/>
        <w:t>from coffee_shop</w:t>
      </w:r>
      <w:r w:rsidR="00047A01">
        <w:br/>
        <w:t>where day(transaction_date)=3 and</w:t>
      </w:r>
      <w:r w:rsidR="00047A01">
        <w:br/>
        <w:t>month(transaction_date)=3</w:t>
      </w:r>
      <w:r w:rsidR="00047A01">
        <w:br/>
        <w:t>group by Hour;</w:t>
      </w:r>
    </w:p>
    <w:p w14:paraId="40B9A74E" w14:textId="2864449D" w:rsidR="00093726" w:rsidRDefault="00093726" w:rsidP="00B96CA6">
      <w:pPr>
        <w:pStyle w:val="ListParagraph"/>
      </w:pPr>
      <w:r>
        <w:rPr>
          <w:noProof/>
        </w:rPr>
        <w:lastRenderedPageBreak/>
        <w:drawing>
          <wp:inline distT="0" distB="0" distL="0" distR="0" wp14:anchorId="29A90DC2" wp14:editId="41148D85">
            <wp:extent cx="5486400" cy="2295525"/>
            <wp:effectExtent l="0" t="0" r="0" b="9525"/>
            <wp:docPr id="7773196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9679" name="Picture 7773196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  <w:r w:rsidR="00047A01">
        <w:br/>
        <w:t xml:space="preserve">select </w:t>
      </w:r>
      <w:r w:rsidR="00047A01">
        <w:br/>
      </w:r>
      <w:proofErr w:type="spellStart"/>
      <w:r w:rsidR="00047A01">
        <w:t>dayname</w:t>
      </w:r>
      <w:proofErr w:type="spellEnd"/>
      <w:r w:rsidR="00047A01">
        <w:t>(</w:t>
      </w:r>
      <w:proofErr w:type="spellStart"/>
      <w:r w:rsidR="00047A01">
        <w:t>transaction_date</w:t>
      </w:r>
      <w:proofErr w:type="spellEnd"/>
      <w:r w:rsidR="00047A01">
        <w:t>) as day,</w:t>
      </w:r>
      <w:r w:rsidR="00047A01">
        <w:br/>
        <w:t>hour(transaction_time) as Hour,</w:t>
      </w:r>
      <w:r w:rsidR="00047A01">
        <w:br/>
        <w:t>round(sum(transaction_qty*unit_price),2) as Sales,</w:t>
      </w:r>
      <w:r w:rsidR="00047A01">
        <w:br/>
        <w:t>sum(transaction_qty) as Total_quantity,</w:t>
      </w:r>
      <w:r w:rsidR="00047A01">
        <w:br/>
        <w:t>count(transaction_id) as Total_Orders</w:t>
      </w:r>
      <w:r w:rsidR="00047A01">
        <w:br/>
        <w:t>from coffee_shop</w:t>
      </w:r>
      <w:r w:rsidR="00047A01">
        <w:br/>
        <w:t>where day(transaction_date)=3 and</w:t>
      </w:r>
      <w:r w:rsidR="00047A01">
        <w:br/>
        <w:t>month(transaction_date)=3</w:t>
      </w:r>
      <w:r w:rsidR="00047A01">
        <w:br/>
        <w:t>group by day, hour;</w:t>
      </w:r>
    </w:p>
    <w:p w14:paraId="13E7813F" w14:textId="77777777" w:rsidR="00093726" w:rsidRDefault="00093726" w:rsidP="00B96CA6">
      <w:pPr>
        <w:pStyle w:val="ListParagraph"/>
      </w:pPr>
    </w:p>
    <w:p w14:paraId="23BE93EB" w14:textId="04D2A638" w:rsidR="000F13B9" w:rsidRDefault="00093726" w:rsidP="00B96CA6">
      <w:pPr>
        <w:pStyle w:val="ListParagraph"/>
      </w:pPr>
      <w:r>
        <w:rPr>
          <w:noProof/>
        </w:rPr>
        <w:drawing>
          <wp:inline distT="0" distB="0" distL="0" distR="0" wp14:anchorId="203F7675" wp14:editId="08C8B110">
            <wp:extent cx="5486400" cy="2302510"/>
            <wp:effectExtent l="0" t="0" r="0" b="2540"/>
            <wp:docPr id="3152013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01335" name="Picture 3152013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A01">
        <w:br/>
      </w:r>
    </w:p>
    <w:sectPr w:rsidR="000F1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C5BB1"/>
    <w:multiLevelType w:val="hybridMultilevel"/>
    <w:tmpl w:val="8BD4B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49485">
    <w:abstractNumId w:val="8"/>
  </w:num>
  <w:num w:numId="2" w16cid:durableId="1442456366">
    <w:abstractNumId w:val="6"/>
  </w:num>
  <w:num w:numId="3" w16cid:durableId="652493003">
    <w:abstractNumId w:val="5"/>
  </w:num>
  <w:num w:numId="4" w16cid:durableId="901254947">
    <w:abstractNumId w:val="4"/>
  </w:num>
  <w:num w:numId="5" w16cid:durableId="280845919">
    <w:abstractNumId w:val="7"/>
  </w:num>
  <w:num w:numId="6" w16cid:durableId="817383468">
    <w:abstractNumId w:val="3"/>
  </w:num>
  <w:num w:numId="7" w16cid:durableId="1311666218">
    <w:abstractNumId w:val="2"/>
  </w:num>
  <w:num w:numId="8" w16cid:durableId="1042173050">
    <w:abstractNumId w:val="1"/>
  </w:num>
  <w:num w:numId="9" w16cid:durableId="1238712953">
    <w:abstractNumId w:val="0"/>
  </w:num>
  <w:num w:numId="10" w16cid:durableId="823860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01"/>
    <w:rsid w:val="0006063C"/>
    <w:rsid w:val="000854D8"/>
    <w:rsid w:val="00093726"/>
    <w:rsid w:val="000F13B9"/>
    <w:rsid w:val="0015074B"/>
    <w:rsid w:val="001D78E9"/>
    <w:rsid w:val="0029639D"/>
    <w:rsid w:val="00326F90"/>
    <w:rsid w:val="00422E55"/>
    <w:rsid w:val="008F02C2"/>
    <w:rsid w:val="00AA1D8D"/>
    <w:rsid w:val="00B47730"/>
    <w:rsid w:val="00B96CA6"/>
    <w:rsid w:val="00CB0664"/>
    <w:rsid w:val="00D349F9"/>
    <w:rsid w:val="00D93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DBEEB"/>
  <w14:defaultImageDpi w14:val="300"/>
  <w15:docId w15:val="{87499554-5D71-4D5C-89B7-3F70B257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Anil patil</cp:lastModifiedBy>
  <cp:revision>3</cp:revision>
  <dcterms:created xsi:type="dcterms:W3CDTF">2013-12-23T23:15:00Z</dcterms:created>
  <dcterms:modified xsi:type="dcterms:W3CDTF">2025-08-20T02:51:00Z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2025-08-19T06:53:38Z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453d6a86-3fdd-409b-a666-1c4a37ded366</vt:lpwstr>
  </property>
  <property fmtid="{D5CDD505-2E9C-101B-9397-08002B2CF9AE}" pid="7" name="MSIP_Label_defa4170-0d19-0005-0004-bc88714345d2_ActionId">
    <vt:lpwstr>89358df3-3baf-448d-8711-09de8802e01b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